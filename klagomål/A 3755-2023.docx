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3755-2023 i Nordanstigs kommun</w:t>
      </w:r>
    </w:p>
    <w:p>
      <w:r>
        <w:t>Detta dokument behandlar höga naturvärden i avverkningsamälan A 3755-2023 i Nordanstigs kommun. Denna avverkningsanmälan inkom 2023-01-25 och omfattar 8,2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bredgentiana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3755-2023.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6899896, E 564173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