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22996-2019 i Nordanstigs kommun</w:t>
      </w:r>
    </w:p>
    <w:p>
      <w:r>
        <w:t>Detta dokument behandlar höga naturvärden i avverkningsamälan A 22996-2019 i Nordanstigs kommun. Denna avverkningsanmälan inkom 2019-05-06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violettgrå tagellav (NT), korallblylav (S), sotriska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22996-2019.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6885458, E 606208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