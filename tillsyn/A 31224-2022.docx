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svart taggsvamp (NT), talltaggsvamp (NT) och tallfingersvamp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