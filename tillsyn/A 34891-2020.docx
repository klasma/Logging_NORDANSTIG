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34891-2020 i Nordanstigs kommun</w:t>
      </w:r>
    </w:p>
    <w:p>
      <w:r>
        <w:t>Detta dokument behandlar höga naturvärden i avverkningsamälan A 34891-2020 i Nordanstigs kommun. Denna avverkningsanmälan inkom 2020-07-24 och omfattar 334,0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svärta (VU, §4), garnlav (NT), kustlabb (NT, §4), motaggsvamp (NT), mörk kolflarnlav (NT), rörsångare (NT, §4), spillkråka (NT, §4), sävsparv (NT, §4), tallticka (NT), dropptaggsvamp (S), grönpyrola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34891-2020.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6871546, E 631294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Kustlabb (NT, §4)</w:t>
      </w:r>
    </w:p>
    <w:p>
      <w:pPr>
        <w:pStyle w:val="ListBullet"/>
      </w:pPr>
      <w:r>
        <w:t>Rörsångare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