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39524-2020 i Nordanstigs kommun</w:t>
      </w:r>
    </w:p>
    <w:p>
      <w:r>
        <w:t>Detta dokument behandlar höga naturvärden i avverkningsamälan A 39524-2020 i Nordanstigs kommun. Denna avverkningsanmälan inkom 2020-08-21 och omfattar 4,3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8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52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6876907, E 592113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